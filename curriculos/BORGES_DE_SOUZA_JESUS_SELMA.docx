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SELMA BORGES DE SOUZA DE JESUS</w:t>
      </w:r>
    </w:p>
    <w:p>
      <w:r>
        <w:t>Casada, 51 anos</w:t>
      </w:r>
    </w:p>
    <w:p>
      <w:r>
        <w:t>R. Jose Manoel, 289 – Guaçu Mirim</w:t>
      </w:r>
    </w:p>
    <w:p>
      <w:r>
        <w:t>(19) 98219-4625</w:t>
      </w:r>
    </w:p>
    <w:p>
      <w:r>
        <w:t>selmabs44@hotmail.com</w:t>
      </w:r>
    </w:p>
    <w:p>
      <w:r>
        <w:t>---</w:t>
      </w:r>
    </w:p>
    <w:p>
      <w:pPr>
        <w:pStyle w:val="Heading2"/>
      </w:pPr>
      <w:r>
        <w:t>Objetivo</w:t>
      </w:r>
    </w:p>
    <w:p>
      <w:r>
        <w:t>Contribuir para o crescimento da empresa em uma posição que permita aplicar minhas habilidades no atendimento ao público, organização e trabalho em equipe, trazendo benefícios para a organização e alcançando novos desafios profissionais.</w:t>
      </w:r>
    </w:p>
    <w:p>
      <w:r>
        <w:t>---</w:t>
      </w:r>
    </w:p>
    <w:p>
      <w:pPr>
        <w:pStyle w:val="Heading2"/>
      </w:pPr>
      <w:r>
        <w:t>Resumo de Qualificações</w:t>
      </w:r>
    </w:p>
    <w:p>
      <w:r>
        <w:t>• Boa aparência e boa pronúncia, garantindo comunicação clara e profissional com clientes e colegas.</w:t>
      </w:r>
    </w:p>
    <w:p>
      <w:r>
        <w:t>• Habilidade no atendimento ao público, priorizando cordialidade e solução de problemas.</w:t>
      </w:r>
    </w:p>
    <w:p>
      <w:r>
        <w:t>• Experiência em liderança, desenvolvida ao gerenciar equipes de limpeza e promover colaboração no ambiente de trabalho.</w:t>
      </w:r>
    </w:p>
    <w:p>
      <w:r>
        <w:t>• Organização e pontualidade, assegurando a execução eficaz de tarefas e cumprimento de prazos.</w:t>
      </w:r>
    </w:p>
    <w:p>
      <w:r>
        <w:t>• Compromisso com o crescimento pessoal e profissional, buscando constantemente formas de agregar valor à empresa.</w:t>
      </w:r>
    </w:p>
    <w:p>
      <w:r>
        <w:t>---</w:t>
      </w:r>
    </w:p>
    <w:p>
      <w:pPr>
        <w:pStyle w:val="Heading2"/>
      </w:pPr>
      <w:r>
        <w:t>Formação e Cursos Complementares</w:t>
      </w:r>
    </w:p>
    <w:p>
      <w:r>
        <w:t>• Ensino Fundamental Completo</w:t>
      </w:r>
    </w:p>
    <w:p>
      <w:r>
        <w:t>• Curso de Informática Básica</w:t>
      </w:r>
    </w:p>
    <w:p>
      <w:r>
        <w:t>• Curso de Liderança</w:t>
      </w:r>
    </w:p>
    <w:p>
      <w:r>
        <w:t>• Curso de Manuseio de Materiais</w:t>
      </w:r>
    </w:p>
    <w:p>
      <w:r>
        <w:t>• Curso de Atendimento ao Cliente</w:t>
      </w:r>
    </w:p>
    <w:p>
      <w:r>
        <w:t>---</w:t>
      </w:r>
    </w:p>
    <w:p>
      <w:pPr>
        <w:pStyle w:val="Heading2"/>
      </w:pPr>
      <w:r>
        <w:t>Experiência Profissional</w:t>
      </w:r>
    </w:p>
    <w:p>
      <w:pPr>
        <w:pStyle w:val="Heading3"/>
      </w:pPr>
      <w:r>
        <w:t>Embrase – 2005 a 2011</w:t>
      </w:r>
    </w:p>
    <w:p>
      <w:r>
        <w:t>Supervisora de Limpeza</w:t>
      </w:r>
    </w:p>
    <w:p>
      <w:r>
        <w:t>• Iniciei como Auxiliar de Limpeza e, com esforço e dedicação, fui promovida a Supervisora.</w:t>
      </w:r>
    </w:p>
    <w:p>
      <w:r>
        <w:t>• Gerenciei equipes de limpeza, organizando rotinas de trabalho e garantindo altos padrões de qualidade.</w:t>
      </w:r>
    </w:p>
    <w:p>
      <w:r>
        <w:t>• Experiência no uso de sistemas informatizados para controle e registro de atividades.</w:t>
      </w:r>
    </w:p>
    <w:p>
      <w:r>
        <w:t>• Desenvolvimento de habilidades interpessoais para lidar com clientes e equipes.</w:t>
      </w:r>
    </w:p>
    <w:p>
      <w:pPr>
        <w:pStyle w:val="Heading3"/>
      </w:pPr>
      <w:r>
        <w:t>Residência Sarita Conz Ribeiro Sampaio Cipriano – 2011 a 2024</w:t>
      </w:r>
    </w:p>
    <w:p>
      <w:r>
        <w:t>Auxiliar de Limpeza</w:t>
      </w:r>
    </w:p>
    <w:p>
      <w:r>
        <w:t>• Responsável pela organização e manutenção do ambiente doméstico.</w:t>
      </w:r>
    </w:p>
    <w:p>
      <w:r>
        <w:t>• Atendimento direto aos residentes, proporcionando um ambiente limpo e acolhedor.</w:t>
      </w:r>
    </w:p>
    <w:p>
      <w:r>
        <w:t>• 13 anos de experiência em serviços detalhados e comprometidos.</w:t>
      </w:r>
    </w:p>
    <w:p>
      <w:r>
        <w:t>---</w:t>
      </w:r>
    </w:p>
    <w:p>
      <w:pPr>
        <w:pStyle w:val="Heading2"/>
      </w:pPr>
      <w:r>
        <w:t>Nota Pessoal</w:t>
      </w:r>
    </w:p>
    <w:p>
      <w:r>
        <w:t>Após muitos anos atuando na área de limpeza, busco um novo rumo profissional que me permita explorar ainda mais minhas habilidades com o atendimento ao público e a organização de tarefas. Meu objetivo é trabalhar em uma empresa registrada que ofereça estabilidade e um salário fixo, além de oportunidades de crescimento e desenvolvimento. Tenho grande disposição para aprender novas funções e me dedicar com força de vontade para contribuir de maneira significativa.</w:t>
      </w:r>
    </w:p>
    <w:p>
      <w:r>
        <w:t>---</w:t>
      </w:r>
    </w:p>
    <w:p>
      <w:pPr>
        <w:pStyle w:val="Heading2"/>
      </w:pPr>
      <w:r>
        <w:t>Competências</w:t>
      </w:r>
    </w:p>
    <w:p>
      <w:r>
        <w:t>• Atendimento ao cliente</w:t>
      </w:r>
    </w:p>
    <w:p>
      <w:r>
        <w:t>• Liderança e gestão de equipes</w:t>
      </w:r>
    </w:p>
    <w:p>
      <w:r>
        <w:t>• Organização e planejamento</w:t>
      </w:r>
    </w:p>
    <w:p>
      <w:r>
        <w:t>• Uso de sistemas informatizados</w:t>
      </w:r>
    </w:p>
    <w:p>
      <w:r>
        <w:t>• Trabalho em equipe</w:t>
      </w:r>
    </w:p>
    <w:p>
      <w:r>
        <w:t>• Proatividade e responsabilidade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